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0B" w:rsidRDefault="00FA079C">
      <w:pPr>
        <w:pStyle w:val="Heading1"/>
      </w:pPr>
      <w:r>
        <w:t>Metrica Internship Assignment - Document Template</w:t>
      </w:r>
    </w:p>
    <w:p w:rsidR="00FA079C" w:rsidRDefault="00FA079C">
      <w:bookmarkStart w:id="0" w:name="_GoBack"/>
      <w:bookmarkEnd w:id="0"/>
    </w:p>
    <w:p w:rsidR="009A660B" w:rsidRDefault="00FA079C">
      <w:r>
        <w:t>Full Name: {{</w:t>
      </w:r>
      <w:proofErr w:type="spellStart"/>
      <w:r>
        <w:t>FullName</w:t>
      </w:r>
      <w:proofErr w:type="spellEnd"/>
      <w:r>
        <w:t>}}</w:t>
      </w:r>
    </w:p>
    <w:p w:rsidR="009A660B" w:rsidRDefault="00FA079C">
      <w:r>
        <w:t>Email Address: {{Email}}</w:t>
      </w:r>
    </w:p>
    <w:p w:rsidR="009A660B" w:rsidRDefault="00FA079C">
      <w:r>
        <w:t>Mobile Number: {{Mobile}}</w:t>
      </w:r>
    </w:p>
    <w:p w:rsidR="009A660B" w:rsidRDefault="00FA079C">
      <w:r>
        <w:t>Company / Institute Name: {{Company}}</w:t>
      </w:r>
    </w:p>
    <w:p w:rsidR="009A660B" w:rsidRDefault="00FA079C">
      <w:r>
        <w:t>Department / Role: {{Role}}</w:t>
      </w:r>
    </w:p>
    <w:p w:rsidR="009A660B" w:rsidRDefault="00FA079C">
      <w:r>
        <w:t>Address: {{Address}}</w:t>
      </w:r>
    </w:p>
    <w:p w:rsidR="009A660B" w:rsidRDefault="00FA079C">
      <w:r>
        <w:t>City: {{City}}</w:t>
      </w:r>
    </w:p>
    <w:p w:rsidR="009A660B" w:rsidRDefault="00FA079C">
      <w:r>
        <w:t>State: {{State}}</w:t>
      </w:r>
    </w:p>
    <w:p w:rsidR="009A660B" w:rsidRDefault="00FA079C">
      <w:r>
        <w:t>Pin Code: {{PinCode}}</w:t>
      </w:r>
    </w:p>
    <w:p w:rsidR="009A660B" w:rsidRDefault="00FA079C">
      <w:r>
        <w:t>Date of Submission: {{Date}}</w:t>
      </w:r>
    </w:p>
    <w:p w:rsidR="009A660B" w:rsidRDefault="00FA079C">
      <w:r>
        <w:t>Remarks / Notes: {{Remarks}}</w:t>
      </w:r>
    </w:p>
    <w:sectPr w:rsidR="009A66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60B"/>
    <w:rsid w:val="00AA1D8D"/>
    <w:rsid w:val="00B47730"/>
    <w:rsid w:val="00CB0664"/>
    <w:rsid w:val="00FA07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D3144"/>
  <w14:defaultImageDpi w14:val="300"/>
  <w15:docId w15:val="{703914E7-56E5-49DB-94E8-B81CA134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25EFE-A650-4C8E-BBA8-B13C77BD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KIIT</cp:lastModifiedBy>
  <cp:revision>2</cp:revision>
  <dcterms:created xsi:type="dcterms:W3CDTF">2013-12-23T23:15:00Z</dcterms:created>
  <dcterms:modified xsi:type="dcterms:W3CDTF">2025-10-25T07:45:00Z</dcterms:modified>
  <cp:category/>
</cp:coreProperties>
</file>